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E4E0A" w14:textId="77777777" w:rsidR="004B2A47" w:rsidRDefault="00000000">
      <w:pPr>
        <w:pStyle w:val="Heading1"/>
      </w:pPr>
      <w:r>
        <w:t>AI Developer Intern – 3-Month Training Plan</w:t>
      </w:r>
    </w:p>
    <w:p w14:paraId="71649A31" w14:textId="77777777" w:rsidR="004B2A47" w:rsidRDefault="00000000">
      <w:pPr>
        <w:pStyle w:val="Heading2"/>
      </w:pPr>
      <w:r>
        <w:t>Month 1: Foundations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4B2A47" w14:paraId="743B0A98" w14:textId="77777777">
        <w:tc>
          <w:tcPr>
            <w:tcW w:w="2160" w:type="dxa"/>
          </w:tcPr>
          <w:p w14:paraId="3B7C2B5C" w14:textId="77777777" w:rsidR="004B2A47" w:rsidRDefault="00000000">
            <w:r>
              <w:t>Week</w:t>
            </w:r>
          </w:p>
        </w:tc>
        <w:tc>
          <w:tcPr>
            <w:tcW w:w="2160" w:type="dxa"/>
          </w:tcPr>
          <w:p w14:paraId="25982EEE" w14:textId="77777777" w:rsidR="004B2A47" w:rsidRDefault="00000000">
            <w:r>
              <w:t>Topics</w:t>
            </w:r>
          </w:p>
        </w:tc>
        <w:tc>
          <w:tcPr>
            <w:tcW w:w="2160" w:type="dxa"/>
          </w:tcPr>
          <w:p w14:paraId="5A4D3760" w14:textId="77777777" w:rsidR="004B2A47" w:rsidRDefault="00000000">
            <w:r>
              <w:t>Learning Activities</w:t>
            </w:r>
          </w:p>
        </w:tc>
        <w:tc>
          <w:tcPr>
            <w:tcW w:w="2160" w:type="dxa"/>
          </w:tcPr>
          <w:p w14:paraId="5F5252B0" w14:textId="77777777" w:rsidR="004B2A47" w:rsidRDefault="00000000">
            <w:r>
              <w:t>Deliverables</w:t>
            </w:r>
          </w:p>
        </w:tc>
      </w:tr>
      <w:tr w:rsidR="004B2A47" w14:paraId="26ACB0ED" w14:textId="77777777">
        <w:tc>
          <w:tcPr>
            <w:tcW w:w="2160" w:type="dxa"/>
          </w:tcPr>
          <w:p w14:paraId="18124F33" w14:textId="77777777" w:rsidR="004B2A47" w:rsidRDefault="00000000">
            <w:r>
              <w:t>Week 1</w:t>
            </w:r>
          </w:p>
        </w:tc>
        <w:tc>
          <w:tcPr>
            <w:tcW w:w="2160" w:type="dxa"/>
          </w:tcPr>
          <w:p w14:paraId="11751340" w14:textId="77777777" w:rsidR="004B2A47" w:rsidRDefault="00000000">
            <w:r>
              <w:t>Introduction to Generative AI &amp; LLMs</w:t>
            </w:r>
            <w:r>
              <w:br/>
              <w:t>- LLM concepts (GPT, Claude, Gemini)</w:t>
            </w:r>
            <w:r>
              <w:br/>
              <w:t>- AI in EdTech</w:t>
            </w:r>
          </w:p>
        </w:tc>
        <w:tc>
          <w:tcPr>
            <w:tcW w:w="2160" w:type="dxa"/>
          </w:tcPr>
          <w:p w14:paraId="537028CF" w14:textId="4D538587" w:rsidR="004B2A47" w:rsidRDefault="00000000">
            <w:r>
              <w:t>Online tutorials</w:t>
            </w:r>
            <w:r>
              <w:br/>
              <w:t>Explore OpenAI Playground</w:t>
            </w:r>
          </w:p>
        </w:tc>
        <w:tc>
          <w:tcPr>
            <w:tcW w:w="2160" w:type="dxa"/>
          </w:tcPr>
          <w:p w14:paraId="10DA6DA3" w14:textId="77777777" w:rsidR="004B2A47" w:rsidRDefault="00000000">
            <w:r>
              <w:t>Short presentation on how LLMs can automate courseware</w:t>
            </w:r>
          </w:p>
        </w:tc>
      </w:tr>
      <w:tr w:rsidR="004B2A47" w14:paraId="143345D1" w14:textId="77777777">
        <w:tc>
          <w:tcPr>
            <w:tcW w:w="2160" w:type="dxa"/>
          </w:tcPr>
          <w:p w14:paraId="4A0C3C1A" w14:textId="77777777" w:rsidR="004B2A47" w:rsidRDefault="00000000">
            <w:r>
              <w:t>Week 2</w:t>
            </w:r>
          </w:p>
        </w:tc>
        <w:tc>
          <w:tcPr>
            <w:tcW w:w="2160" w:type="dxa"/>
          </w:tcPr>
          <w:p w14:paraId="526AA0A3" w14:textId="77777777" w:rsidR="004B2A47" w:rsidRDefault="00000000">
            <w:r>
              <w:t>Prompt Engineering Basics</w:t>
            </w:r>
            <w:r>
              <w:br/>
              <w:t>- Prompt patterns (zero-shot, few-shot)</w:t>
            </w:r>
            <w:r>
              <w:br/>
              <w:t>- Output formatting</w:t>
            </w:r>
          </w:p>
        </w:tc>
        <w:tc>
          <w:tcPr>
            <w:tcW w:w="2160" w:type="dxa"/>
          </w:tcPr>
          <w:p w14:paraId="5FA17C55" w14:textId="77777777" w:rsidR="004B2A47" w:rsidRDefault="00000000">
            <w:r>
              <w:t>Practice prompt templates</w:t>
            </w:r>
            <w:r>
              <w:br/>
              <w:t>Test content generation (lessons, quizzes)</w:t>
            </w:r>
          </w:p>
        </w:tc>
        <w:tc>
          <w:tcPr>
            <w:tcW w:w="2160" w:type="dxa"/>
          </w:tcPr>
          <w:p w14:paraId="512BB107" w14:textId="77777777" w:rsidR="004B2A47" w:rsidRDefault="00000000">
            <w:r>
              <w:t>Prompt library for courseware use cases</w:t>
            </w:r>
          </w:p>
        </w:tc>
      </w:tr>
      <w:tr w:rsidR="004B2A47" w14:paraId="0B5EC9B8" w14:textId="77777777">
        <w:tc>
          <w:tcPr>
            <w:tcW w:w="2160" w:type="dxa"/>
          </w:tcPr>
          <w:p w14:paraId="0E0A2876" w14:textId="77777777" w:rsidR="004B2A47" w:rsidRDefault="00000000">
            <w:r>
              <w:t>Week 3</w:t>
            </w:r>
          </w:p>
        </w:tc>
        <w:tc>
          <w:tcPr>
            <w:tcW w:w="2160" w:type="dxa"/>
          </w:tcPr>
          <w:p w14:paraId="36BEFFEC" w14:textId="77777777" w:rsidR="004B2A47" w:rsidRDefault="00000000">
            <w:r>
              <w:t>API Integration</w:t>
            </w:r>
            <w:r>
              <w:br/>
              <w:t>- OpenAI API</w:t>
            </w:r>
            <w:r>
              <w:br/>
              <w:t>- LangChain basics</w:t>
            </w:r>
          </w:p>
        </w:tc>
        <w:tc>
          <w:tcPr>
            <w:tcW w:w="2160" w:type="dxa"/>
          </w:tcPr>
          <w:p w14:paraId="586CDE65" w14:textId="77777777" w:rsidR="004B2A47" w:rsidRDefault="00000000">
            <w:r>
              <w:t>Use Python to call APIs</w:t>
            </w:r>
            <w:r>
              <w:br/>
              <w:t>Generate multiple content types</w:t>
            </w:r>
          </w:p>
        </w:tc>
        <w:tc>
          <w:tcPr>
            <w:tcW w:w="2160" w:type="dxa"/>
          </w:tcPr>
          <w:p w14:paraId="639CA47A" w14:textId="77777777" w:rsidR="004B2A47" w:rsidRDefault="00000000">
            <w:r>
              <w:t>Script to automate course outline and content generation</w:t>
            </w:r>
          </w:p>
        </w:tc>
      </w:tr>
      <w:tr w:rsidR="004B2A47" w14:paraId="7AF0EB8A" w14:textId="77777777">
        <w:tc>
          <w:tcPr>
            <w:tcW w:w="2160" w:type="dxa"/>
          </w:tcPr>
          <w:p w14:paraId="4E6D52D0" w14:textId="77777777" w:rsidR="004B2A47" w:rsidRDefault="00000000">
            <w:r>
              <w:t>Week 4</w:t>
            </w:r>
          </w:p>
        </w:tc>
        <w:tc>
          <w:tcPr>
            <w:tcW w:w="2160" w:type="dxa"/>
          </w:tcPr>
          <w:p w14:paraId="530ECD87" w14:textId="77777777" w:rsidR="004B2A47" w:rsidRDefault="00000000">
            <w:r>
              <w:t>Version Control &amp; Collaboration</w:t>
            </w:r>
            <w:r>
              <w:br/>
              <w:t>- GitHub workflow</w:t>
            </w:r>
            <w:r>
              <w:br/>
              <w:t>- Markdown &amp; JSON structuring</w:t>
            </w:r>
          </w:p>
        </w:tc>
        <w:tc>
          <w:tcPr>
            <w:tcW w:w="2160" w:type="dxa"/>
          </w:tcPr>
          <w:p w14:paraId="79EF9752" w14:textId="77777777" w:rsidR="004B2A47" w:rsidRDefault="00000000">
            <w:r>
              <w:t>Submit work via GitHub</w:t>
            </w:r>
            <w:r>
              <w:br/>
              <w:t>Collaborate on prompt editing</w:t>
            </w:r>
          </w:p>
        </w:tc>
        <w:tc>
          <w:tcPr>
            <w:tcW w:w="2160" w:type="dxa"/>
          </w:tcPr>
          <w:p w14:paraId="778D187A" w14:textId="77777777" w:rsidR="004B2A47" w:rsidRDefault="00000000">
            <w:r>
              <w:t>First mini project: Generate full lesson draft from topic input</w:t>
            </w:r>
          </w:p>
        </w:tc>
      </w:tr>
    </w:tbl>
    <w:p w14:paraId="07890AA4" w14:textId="77777777" w:rsidR="004B2A47" w:rsidRDefault="004B2A47"/>
    <w:p w14:paraId="2F69F2A5" w14:textId="77777777" w:rsidR="004B2A47" w:rsidRDefault="00000000">
      <w:pPr>
        <w:pStyle w:val="Heading2"/>
      </w:pPr>
      <w:r>
        <w:t>Month 2: Workflow Automation &amp; Courseware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4B2A47" w14:paraId="323472FE" w14:textId="77777777">
        <w:tc>
          <w:tcPr>
            <w:tcW w:w="2160" w:type="dxa"/>
          </w:tcPr>
          <w:p w14:paraId="0E8E7F35" w14:textId="77777777" w:rsidR="004B2A47" w:rsidRDefault="00000000">
            <w:r>
              <w:t>Week</w:t>
            </w:r>
          </w:p>
        </w:tc>
        <w:tc>
          <w:tcPr>
            <w:tcW w:w="2160" w:type="dxa"/>
          </w:tcPr>
          <w:p w14:paraId="0BB2D0E0" w14:textId="77777777" w:rsidR="004B2A47" w:rsidRDefault="00000000">
            <w:r>
              <w:t>Topics</w:t>
            </w:r>
          </w:p>
        </w:tc>
        <w:tc>
          <w:tcPr>
            <w:tcW w:w="2160" w:type="dxa"/>
          </w:tcPr>
          <w:p w14:paraId="6603D2D3" w14:textId="77777777" w:rsidR="004B2A47" w:rsidRDefault="00000000">
            <w:r>
              <w:t>Learning Activities</w:t>
            </w:r>
          </w:p>
        </w:tc>
        <w:tc>
          <w:tcPr>
            <w:tcW w:w="2160" w:type="dxa"/>
          </w:tcPr>
          <w:p w14:paraId="3BBBE45C" w14:textId="77777777" w:rsidR="004B2A47" w:rsidRDefault="00000000">
            <w:r>
              <w:t>Deliverables</w:t>
            </w:r>
          </w:p>
        </w:tc>
      </w:tr>
      <w:tr w:rsidR="004B2A47" w14:paraId="5348AC5E" w14:textId="77777777">
        <w:tc>
          <w:tcPr>
            <w:tcW w:w="2160" w:type="dxa"/>
          </w:tcPr>
          <w:p w14:paraId="212C3E63" w14:textId="77777777" w:rsidR="004B2A47" w:rsidRDefault="00000000">
            <w:r>
              <w:t>Week 5</w:t>
            </w:r>
          </w:p>
        </w:tc>
        <w:tc>
          <w:tcPr>
            <w:tcW w:w="2160" w:type="dxa"/>
          </w:tcPr>
          <w:p w14:paraId="396213B6" w14:textId="77777777" w:rsidR="004B2A47" w:rsidRDefault="00000000">
            <w:r>
              <w:t>Courseware Design Principles</w:t>
            </w:r>
            <w:r>
              <w:br/>
              <w:t>- SCORM, xAPI basics</w:t>
            </w:r>
            <w:r>
              <w:br/>
              <w:t>- Instructional design</w:t>
            </w:r>
          </w:p>
        </w:tc>
        <w:tc>
          <w:tcPr>
            <w:tcW w:w="2160" w:type="dxa"/>
          </w:tcPr>
          <w:p w14:paraId="029B0C5B" w14:textId="77777777" w:rsidR="004B2A47" w:rsidRDefault="00000000">
            <w:r>
              <w:t>Review lesson structure standards</w:t>
            </w:r>
            <w:r>
              <w:br/>
              <w:t>Map LLM outputs to learning objectives</w:t>
            </w:r>
          </w:p>
        </w:tc>
        <w:tc>
          <w:tcPr>
            <w:tcW w:w="2160" w:type="dxa"/>
          </w:tcPr>
          <w:p w14:paraId="1135AD5E" w14:textId="77777777" w:rsidR="004B2A47" w:rsidRDefault="00000000">
            <w:r>
              <w:t>Template for AI-generated lesson plans</w:t>
            </w:r>
          </w:p>
        </w:tc>
      </w:tr>
      <w:tr w:rsidR="004B2A47" w14:paraId="2E984340" w14:textId="77777777">
        <w:tc>
          <w:tcPr>
            <w:tcW w:w="2160" w:type="dxa"/>
          </w:tcPr>
          <w:p w14:paraId="26096BFD" w14:textId="77777777" w:rsidR="004B2A47" w:rsidRDefault="00000000">
            <w:r>
              <w:t>Week 6</w:t>
            </w:r>
          </w:p>
        </w:tc>
        <w:tc>
          <w:tcPr>
            <w:tcW w:w="2160" w:type="dxa"/>
          </w:tcPr>
          <w:p w14:paraId="52809A95" w14:textId="77777777" w:rsidR="004B2A47" w:rsidRDefault="00000000">
            <w:r>
              <w:t>LLM Automation Pipelines</w:t>
            </w:r>
            <w:r>
              <w:br/>
              <w:t>- LangChain chains</w:t>
            </w:r>
            <w:r>
              <w:br/>
              <w:t>- Simple RAG integration</w:t>
            </w:r>
          </w:p>
        </w:tc>
        <w:tc>
          <w:tcPr>
            <w:tcW w:w="2160" w:type="dxa"/>
          </w:tcPr>
          <w:p w14:paraId="2AB71F85" w14:textId="77777777" w:rsidR="004B2A47" w:rsidRDefault="00000000">
            <w:r>
              <w:t>Build basic pipelines</w:t>
            </w:r>
            <w:r>
              <w:br/>
              <w:t>Try document-based Q&amp;A</w:t>
            </w:r>
          </w:p>
        </w:tc>
        <w:tc>
          <w:tcPr>
            <w:tcW w:w="2160" w:type="dxa"/>
          </w:tcPr>
          <w:p w14:paraId="4E40FF8A" w14:textId="77777777" w:rsidR="004B2A47" w:rsidRDefault="00000000">
            <w:r>
              <w:t>Pipeline that generates lesson content and quiz from syllabus</w:t>
            </w:r>
          </w:p>
        </w:tc>
      </w:tr>
      <w:tr w:rsidR="004B2A47" w14:paraId="4F754736" w14:textId="77777777">
        <w:tc>
          <w:tcPr>
            <w:tcW w:w="2160" w:type="dxa"/>
          </w:tcPr>
          <w:p w14:paraId="2258BA3B" w14:textId="77777777" w:rsidR="004B2A47" w:rsidRDefault="00000000">
            <w:r>
              <w:t>Week 7</w:t>
            </w:r>
          </w:p>
        </w:tc>
        <w:tc>
          <w:tcPr>
            <w:tcW w:w="2160" w:type="dxa"/>
          </w:tcPr>
          <w:p w14:paraId="40ED23F4" w14:textId="77777777" w:rsidR="004B2A47" w:rsidRDefault="00000000">
            <w:r>
              <w:t>Tools &amp; Frameworks</w:t>
            </w:r>
            <w:r>
              <w:br/>
              <w:t>- Intro to n8n / AutoGen / CrewAI (optional)</w:t>
            </w:r>
          </w:p>
        </w:tc>
        <w:tc>
          <w:tcPr>
            <w:tcW w:w="2160" w:type="dxa"/>
          </w:tcPr>
          <w:p w14:paraId="64891C28" w14:textId="77777777" w:rsidR="004B2A47" w:rsidRDefault="00000000">
            <w:r>
              <w:t>Build small automation workflow</w:t>
            </w:r>
            <w:r>
              <w:br/>
              <w:t>Test agentic workflows</w:t>
            </w:r>
          </w:p>
        </w:tc>
        <w:tc>
          <w:tcPr>
            <w:tcW w:w="2160" w:type="dxa"/>
          </w:tcPr>
          <w:p w14:paraId="7B0A2689" w14:textId="77777777" w:rsidR="004B2A47" w:rsidRDefault="00000000">
            <w:r>
              <w:t>n8n workflow that triggers AI content generation</w:t>
            </w:r>
          </w:p>
        </w:tc>
      </w:tr>
      <w:tr w:rsidR="004B2A47" w14:paraId="09AECBD4" w14:textId="77777777">
        <w:tc>
          <w:tcPr>
            <w:tcW w:w="2160" w:type="dxa"/>
          </w:tcPr>
          <w:p w14:paraId="6139BC9B" w14:textId="77777777" w:rsidR="004B2A47" w:rsidRDefault="00000000">
            <w:r>
              <w:lastRenderedPageBreak/>
              <w:t>Week 8</w:t>
            </w:r>
          </w:p>
        </w:tc>
        <w:tc>
          <w:tcPr>
            <w:tcW w:w="2160" w:type="dxa"/>
          </w:tcPr>
          <w:p w14:paraId="7F0565EA" w14:textId="77777777" w:rsidR="004B2A47" w:rsidRDefault="00000000">
            <w:r>
              <w:t>Content Evaluation</w:t>
            </w:r>
            <w:r>
              <w:br/>
              <w:t>- Hallucination handling</w:t>
            </w:r>
            <w:r>
              <w:br/>
              <w:t>- Rubrics for AI output quality</w:t>
            </w:r>
          </w:p>
        </w:tc>
        <w:tc>
          <w:tcPr>
            <w:tcW w:w="2160" w:type="dxa"/>
          </w:tcPr>
          <w:p w14:paraId="0D23B986" w14:textId="77777777" w:rsidR="004B2A47" w:rsidRDefault="00000000">
            <w:r>
              <w:t>Evaluate generated content</w:t>
            </w:r>
            <w:r>
              <w:br/>
              <w:t>Collect feedback from reviewers</w:t>
            </w:r>
          </w:p>
        </w:tc>
        <w:tc>
          <w:tcPr>
            <w:tcW w:w="2160" w:type="dxa"/>
          </w:tcPr>
          <w:p w14:paraId="2E90F25E" w14:textId="77777777" w:rsidR="004B2A47" w:rsidRDefault="00000000">
            <w:r>
              <w:t>Quality report on AI-generated content</w:t>
            </w:r>
          </w:p>
        </w:tc>
      </w:tr>
    </w:tbl>
    <w:p w14:paraId="11CE4907" w14:textId="77777777" w:rsidR="004B2A47" w:rsidRDefault="004B2A47"/>
    <w:p w14:paraId="31D4502F" w14:textId="77777777" w:rsidR="004B2A47" w:rsidRDefault="00000000">
      <w:pPr>
        <w:pStyle w:val="Heading2"/>
      </w:pPr>
      <w:r>
        <w:t>Month 3: Project Implementation &amp;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4B2A47" w14:paraId="337D5791" w14:textId="77777777">
        <w:tc>
          <w:tcPr>
            <w:tcW w:w="2160" w:type="dxa"/>
          </w:tcPr>
          <w:p w14:paraId="3914EF38" w14:textId="77777777" w:rsidR="004B2A47" w:rsidRDefault="00000000">
            <w:r>
              <w:t>Week</w:t>
            </w:r>
          </w:p>
        </w:tc>
        <w:tc>
          <w:tcPr>
            <w:tcW w:w="2160" w:type="dxa"/>
          </w:tcPr>
          <w:p w14:paraId="732A1081" w14:textId="77777777" w:rsidR="004B2A47" w:rsidRDefault="00000000">
            <w:r>
              <w:t>Topics</w:t>
            </w:r>
          </w:p>
        </w:tc>
        <w:tc>
          <w:tcPr>
            <w:tcW w:w="2160" w:type="dxa"/>
          </w:tcPr>
          <w:p w14:paraId="2FC82AE9" w14:textId="77777777" w:rsidR="004B2A47" w:rsidRDefault="00000000">
            <w:r>
              <w:t>Learning Activities</w:t>
            </w:r>
          </w:p>
        </w:tc>
        <w:tc>
          <w:tcPr>
            <w:tcW w:w="2160" w:type="dxa"/>
          </w:tcPr>
          <w:p w14:paraId="2D2304D6" w14:textId="77777777" w:rsidR="004B2A47" w:rsidRDefault="00000000">
            <w:r>
              <w:t>Deliverables</w:t>
            </w:r>
          </w:p>
        </w:tc>
      </w:tr>
      <w:tr w:rsidR="004B2A47" w14:paraId="2429C6D4" w14:textId="77777777">
        <w:tc>
          <w:tcPr>
            <w:tcW w:w="2160" w:type="dxa"/>
          </w:tcPr>
          <w:p w14:paraId="6A9516A3" w14:textId="77777777" w:rsidR="004B2A47" w:rsidRDefault="00000000">
            <w:r>
              <w:t>Week 9</w:t>
            </w:r>
          </w:p>
        </w:tc>
        <w:tc>
          <w:tcPr>
            <w:tcW w:w="2160" w:type="dxa"/>
          </w:tcPr>
          <w:p w14:paraId="7492578F" w14:textId="77777777" w:rsidR="004B2A47" w:rsidRDefault="00000000">
            <w:r>
              <w:t>Capstone Planning</w:t>
            </w:r>
            <w:r>
              <w:br/>
              <w:t>- Choose problem statement (e.g., automate quiz generator)</w:t>
            </w:r>
          </w:p>
        </w:tc>
        <w:tc>
          <w:tcPr>
            <w:tcW w:w="2160" w:type="dxa"/>
          </w:tcPr>
          <w:p w14:paraId="2D35FBD1" w14:textId="77777777" w:rsidR="004B2A47" w:rsidRDefault="00000000">
            <w:r>
              <w:t>Ideation + prototype plan</w:t>
            </w:r>
          </w:p>
        </w:tc>
        <w:tc>
          <w:tcPr>
            <w:tcW w:w="2160" w:type="dxa"/>
          </w:tcPr>
          <w:p w14:paraId="0B0A45F0" w14:textId="77777777" w:rsidR="004B2A47" w:rsidRDefault="00000000">
            <w:r>
              <w:t>Capstone project proposal</w:t>
            </w:r>
          </w:p>
        </w:tc>
      </w:tr>
      <w:tr w:rsidR="004B2A47" w14:paraId="58E07A72" w14:textId="77777777">
        <w:tc>
          <w:tcPr>
            <w:tcW w:w="2160" w:type="dxa"/>
          </w:tcPr>
          <w:p w14:paraId="71BD8728" w14:textId="77777777" w:rsidR="004B2A47" w:rsidRDefault="00000000">
            <w:r>
              <w:t>Week 10</w:t>
            </w:r>
          </w:p>
        </w:tc>
        <w:tc>
          <w:tcPr>
            <w:tcW w:w="2160" w:type="dxa"/>
          </w:tcPr>
          <w:p w14:paraId="0EF70910" w14:textId="77777777" w:rsidR="004B2A47" w:rsidRDefault="00000000">
            <w:r>
              <w:t>Development Sprint</w:t>
            </w:r>
          </w:p>
        </w:tc>
        <w:tc>
          <w:tcPr>
            <w:tcW w:w="2160" w:type="dxa"/>
          </w:tcPr>
          <w:p w14:paraId="36236422" w14:textId="77777777" w:rsidR="004B2A47" w:rsidRDefault="00000000">
            <w:r>
              <w:t>Work on project in sprints</w:t>
            </w:r>
            <w:r>
              <w:br/>
              <w:t>Weekly check-ins</w:t>
            </w:r>
          </w:p>
        </w:tc>
        <w:tc>
          <w:tcPr>
            <w:tcW w:w="2160" w:type="dxa"/>
          </w:tcPr>
          <w:p w14:paraId="06C54479" w14:textId="77777777" w:rsidR="004B2A47" w:rsidRDefault="00000000">
            <w:r>
              <w:t>MVP version of the automation tool</w:t>
            </w:r>
          </w:p>
        </w:tc>
      </w:tr>
      <w:tr w:rsidR="004B2A47" w14:paraId="12B66F7B" w14:textId="77777777">
        <w:tc>
          <w:tcPr>
            <w:tcW w:w="2160" w:type="dxa"/>
          </w:tcPr>
          <w:p w14:paraId="36C652DD" w14:textId="77777777" w:rsidR="004B2A47" w:rsidRDefault="00000000">
            <w:r>
              <w:t>Week 11</w:t>
            </w:r>
          </w:p>
        </w:tc>
        <w:tc>
          <w:tcPr>
            <w:tcW w:w="2160" w:type="dxa"/>
          </w:tcPr>
          <w:p w14:paraId="7165ADE4" w14:textId="77777777" w:rsidR="004B2A47" w:rsidRDefault="00000000">
            <w:r>
              <w:t>Testing &amp; Feedback</w:t>
            </w:r>
          </w:p>
        </w:tc>
        <w:tc>
          <w:tcPr>
            <w:tcW w:w="2160" w:type="dxa"/>
          </w:tcPr>
          <w:p w14:paraId="64CCFA37" w14:textId="77777777" w:rsidR="004B2A47" w:rsidRDefault="00000000">
            <w:r>
              <w:t>Peer testing</w:t>
            </w:r>
            <w:r>
              <w:br/>
              <w:t>Revise based on feedback</w:t>
            </w:r>
          </w:p>
        </w:tc>
        <w:tc>
          <w:tcPr>
            <w:tcW w:w="2160" w:type="dxa"/>
          </w:tcPr>
          <w:p w14:paraId="26A7E986" w14:textId="77777777" w:rsidR="004B2A47" w:rsidRDefault="00000000">
            <w:r>
              <w:t>Final version of automation tool</w:t>
            </w:r>
          </w:p>
        </w:tc>
      </w:tr>
      <w:tr w:rsidR="004B2A47" w14:paraId="45FA7D23" w14:textId="77777777">
        <w:tc>
          <w:tcPr>
            <w:tcW w:w="2160" w:type="dxa"/>
          </w:tcPr>
          <w:p w14:paraId="7BDF8531" w14:textId="77777777" w:rsidR="004B2A47" w:rsidRDefault="00000000">
            <w:r>
              <w:t>Week 12</w:t>
            </w:r>
          </w:p>
        </w:tc>
        <w:tc>
          <w:tcPr>
            <w:tcW w:w="2160" w:type="dxa"/>
          </w:tcPr>
          <w:p w14:paraId="49059BE4" w14:textId="77777777" w:rsidR="004B2A47" w:rsidRDefault="00000000">
            <w:r>
              <w:t>Presentation &amp; Handover</w:t>
            </w:r>
          </w:p>
        </w:tc>
        <w:tc>
          <w:tcPr>
            <w:tcW w:w="2160" w:type="dxa"/>
          </w:tcPr>
          <w:p w14:paraId="773A53AA" w14:textId="77777777" w:rsidR="004B2A47" w:rsidRDefault="00000000">
            <w:r>
              <w:t>Create slide deck</w:t>
            </w:r>
            <w:r>
              <w:br/>
              <w:t>Present to mentors/team</w:t>
            </w:r>
          </w:p>
        </w:tc>
        <w:tc>
          <w:tcPr>
            <w:tcW w:w="2160" w:type="dxa"/>
          </w:tcPr>
          <w:p w14:paraId="13A898CC" w14:textId="77777777" w:rsidR="004B2A47" w:rsidRDefault="00000000">
            <w:r>
              <w:t>Demo + final documentation on GitHub</w:t>
            </w:r>
          </w:p>
        </w:tc>
      </w:tr>
    </w:tbl>
    <w:p w14:paraId="359F75F1" w14:textId="77777777" w:rsidR="004B2A47" w:rsidRDefault="004B2A47"/>
    <w:sectPr w:rsidR="004B2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042366">
    <w:abstractNumId w:val="8"/>
  </w:num>
  <w:num w:numId="2" w16cid:durableId="714425311">
    <w:abstractNumId w:val="6"/>
  </w:num>
  <w:num w:numId="3" w16cid:durableId="1298026077">
    <w:abstractNumId w:val="5"/>
  </w:num>
  <w:num w:numId="4" w16cid:durableId="727656326">
    <w:abstractNumId w:val="4"/>
  </w:num>
  <w:num w:numId="5" w16cid:durableId="1561137453">
    <w:abstractNumId w:val="7"/>
  </w:num>
  <w:num w:numId="6" w16cid:durableId="586770715">
    <w:abstractNumId w:val="3"/>
  </w:num>
  <w:num w:numId="7" w16cid:durableId="85463929">
    <w:abstractNumId w:val="2"/>
  </w:num>
  <w:num w:numId="8" w16cid:durableId="695740286">
    <w:abstractNumId w:val="1"/>
  </w:num>
  <w:num w:numId="9" w16cid:durableId="187950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2A47"/>
    <w:rsid w:val="006030DD"/>
    <w:rsid w:val="009F50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CF6F"/>
  <w14:defaultImageDpi w14:val="300"/>
  <w15:docId w15:val="{4EAC8DA2-83E3-7F41-B7B9-75DBA9F3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Tertiary Infotech 1</cp:lastModifiedBy>
  <cp:revision>2</cp:revision>
  <dcterms:created xsi:type="dcterms:W3CDTF">2025-07-20T18:13:00Z</dcterms:created>
  <dcterms:modified xsi:type="dcterms:W3CDTF">2025-07-20T18:13:00Z</dcterms:modified>
  <cp:category/>
</cp:coreProperties>
</file>